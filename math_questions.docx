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Math Questions</w:t>
      </w:r>
    </w:p>
    <w:p>
      <w:pPr>
        <w:pStyle w:val="Heading2"/>
      </w:pPr>
      <w:r>
        <w:t>Question 1</w:t>
      </w:r>
    </w:p>
    <w:p>
      <w:r>
        <w:t>Each student at Lincoln High School wears a uniform consisting of 1 shirt and 1 pair of pants. The table shows the colors available for each item of clothing. How many different uniforms are possible?</w:t>
        <w:br/>
        <w:br/>
        <w:t>| Shirt Color | Pants Color |</w:t>
        <w:br/>
        <w:t>|-------------|-------------|</w:t>
        <w:br/>
        <w:t>| Blue | Navy |</w:t>
        <w:br/>
        <w:t>| Black | Black |</w:t>
        <w:br/>
        <w:t>| White | Khaki |</w:t>
        <w:br/>
        <w:t>| Yellow | |</w:t>
        <w:br/>
      </w:r>
    </w:p>
    <w:p>
      <w:r>
        <w:t>A) 17</w:t>
      </w:r>
    </w:p>
    <w:p>
      <w:r>
        <w:t>B) 16</w:t>
      </w:r>
    </w:p>
    <w:p>
      <w:r>
        <w:t>C) 14</w:t>
      </w:r>
    </w:p>
    <w:p>
      <w:r>
        <w:t>D) 18</w:t>
      </w:r>
    </w:p>
    <w:p>
      <w:r>
        <w:t>E) 15</w:t>
      </w:r>
    </w:p>
    <w:p>
      <w:pPr>
        <w:pStyle w:val="Heading3"/>
      </w:pPr>
      <w:r>
        <w:t>Explanation:</w:t>
      </w:r>
    </w:p>
    <w:p>
      <w:r>
        <w:t>There are 4 shirt options and 4 pants options, so there are 4 × 4 = 16 possible uniform combinations.</w:t>
      </w:r>
    </w:p>
    <w:p>
      <w:pPr>
        <w:pStyle w:val="Heading2"/>
      </w:pPr>
      <w:r>
        <w:t>Question 2</w:t>
      </w:r>
    </w:p>
    <w:p>
      <w:r>
        <w:t>Each student at Lincoln High School wears a uniform consisting of 1 shirt and 1 pair of pants. The table shows the colors available for each item of clothing. How many different uniforms are possible?</w:t>
        <w:br/>
        <w:br/>
        <w:t>| Shirt Color | Pants Color |</w:t>
        <w:br/>
        <w:t>|-------------|-------------|</w:t>
        <w:br/>
        <w:t>| Blue | Navy |</w:t>
        <w:br/>
        <w:t>| Black | Khaki |</w:t>
        <w:br/>
        <w:t>| Red | Blue |</w:t>
        <w:br/>
      </w:r>
    </w:p>
    <w:p>
      <w:r>
        <w:t>A) 7</w:t>
      </w:r>
    </w:p>
    <w:p>
      <w:r>
        <w:t>B) 11</w:t>
      </w:r>
    </w:p>
    <w:p>
      <w:r>
        <w:t>C) 9</w:t>
      </w:r>
    </w:p>
    <w:p>
      <w:r>
        <w:t>D) 10</w:t>
      </w:r>
    </w:p>
    <w:p>
      <w:r>
        <w:t>E) 8</w:t>
      </w:r>
    </w:p>
    <w:p>
      <w:pPr>
        <w:pStyle w:val="Heading3"/>
      </w:pPr>
      <w:r>
        <w:t>Explanation:</w:t>
      </w:r>
    </w:p>
    <w:p>
      <w:r>
        <w:t>There are 3 shirt options and 3 pants options, so there are 3 × 3 = 9 possible uniform combinations.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