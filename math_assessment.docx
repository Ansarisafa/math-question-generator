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1</w:t>
      </w:r>
    </w:p>
    <w:p>
      <w:r>
        <w:t>Each student at Central Middle School wears a uniform consisting of 1 shirt and 1 pair of pants. The table shows the colors available for each item of clothing. How many different uniforms are possible?</w:t>
        <w:br/>
        <w:br/>
        <w:t>| Shirt Color | Pants Color |</w:t>
        <w:br/>
        <w:t>| :---: | :---: |</w:t>
        <w:br/>
        <w:t>| Tan | Black |</w:t>
        <w:br/>
        <w:t>| Red | Khaki |</w:t>
        <w:br/>
        <w:t>| White | Navy |</w:t>
        <w:br/>
        <w:t>| Yellow | |</w:t>
        <w:br/>
      </w:r>
    </w:p>
    <w:p>
      <w:pPr>
        <w:pStyle w:val="ListBullet"/>
      </w:pPr>
      <w:r>
        <w:t>A) Three</w:t>
      </w:r>
    </w:p>
    <w:p>
      <w:pPr>
        <w:pStyle w:val="ListBullet"/>
      </w:pPr>
      <w:r>
        <w:t>B) Four</w:t>
      </w:r>
    </w:p>
    <w:p>
      <w:pPr>
        <w:pStyle w:val="ListBullet"/>
      </w:pPr>
      <w:r>
        <w:t>C) Seven</w:t>
      </w:r>
    </w:p>
    <w:p>
      <w:pPr>
        <w:pStyle w:val="ListBullet"/>
      </w:pPr>
      <w:r>
        <w:t>D) Ten</w:t>
      </w:r>
    </w:p>
    <w:p>
      <w:pPr>
        <w:pStyle w:val="ListBullet"/>
      </w:pPr>
      <w:r>
        <w:t>E) Twelve</w:t>
      </w:r>
    </w:p>
    <w:p>
      <w:r>
        <w:rPr>
          <w:b/>
        </w:rPr>
        <w:t>Curriculum Tags:</w:t>
        <w:br/>
      </w:r>
      <w:r>
        <w:t>Quantitative Math &gt; Problem Solving &gt; Data Analysis</w:t>
      </w:r>
    </w:p>
    <w:p>
      <w:pPr>
        <w:pStyle w:val="Heading2"/>
      </w:pPr>
      <w:r>
        <w:t>Explanation</w:t>
      </w:r>
    </w:p>
    <w:p>
      <w:r>
        <w:t>Multiply the number of shirt options (4) by pants options (3). The empty cell implies all shirts can pair with all pants: \(4 \times 3 = 12\) combinations.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t>The top view of a rectangular package of 6 tightly packed balls is shown below.</w:t>
      </w:r>
    </w:p>
    <w:p>
      <w:r>
        <w:drawing>
          <wp:inline xmlns:a="http://schemas.openxmlformats.org/drawingml/2006/main" xmlns:pic="http://schemas.openxmlformats.org/drawingml/2006/picture">
            <wp:extent cx="2743200" cy="20019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ll_pack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1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A) \(2 \times 3 \times 6\)</w:t>
      </w:r>
    </w:p>
    <w:p>
      <w:pPr>
        <w:pStyle w:val="ListBullet"/>
      </w:pPr>
      <w:r>
        <w:t>B) \(4 \times 6 \times 6\)</w:t>
      </w:r>
    </w:p>
    <w:p>
      <w:pPr>
        <w:pStyle w:val="ListBullet"/>
      </w:pPr>
      <w:r>
        <w:t>C) \(2 \times 4 \times 6\)</w:t>
      </w:r>
    </w:p>
    <w:p>
      <w:pPr>
        <w:pStyle w:val="ListBullet"/>
      </w:pPr>
      <w:r>
        <w:t>D) \(4 \times 8 \times 12\)</w:t>
      </w:r>
    </w:p>
    <w:p>
      <w:pPr>
        <w:pStyle w:val="ListBullet"/>
      </w:pPr>
      <w:r>
        <w:t>E) \(6 \times 8 \times 12\)</w:t>
      </w:r>
    </w:p>
    <w:p>
      <w:r>
        <w:rPr>
          <w:b/>
        </w:rPr>
        <w:t>Curriculum Tags:</w:t>
        <w:br/>
      </w:r>
      <w:r>
        <w:t>Quantitative Math &gt; Problem Solving &gt; Geometry</w:t>
      </w:r>
    </w:p>
    <w:p>
      <w:pPr>
        <w:pStyle w:val="Heading2"/>
      </w:pPr>
      <w:r>
        <w:t>Explanation</w:t>
      </w:r>
    </w:p>
    <w:p>
      <w:r>
        <w:t>Each ball has diameter \(4\) cm. For 3×2 arrangement:</w:t>
        <w:br/>
        <w:t xml:space="preserve">- Width: \(3 </w:t>
        <w:tab/>
        <w:t>imes 4 = 12\) cm</w:t>
        <w:br/>
        <w:t xml:space="preserve">- Height: \(2 </w:t>
        <w:tab/>
        <w:t>imes 4 = 8\) cm</w:t>
        <w:br/>
        <w:t>- Depth: \(4\) cm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